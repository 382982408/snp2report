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83091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447014" w:rsidRDefault="00447014">
          <w:pPr>
            <w:pStyle w:val="TOCHeading"/>
          </w:pPr>
          <w:r>
            <w:t>Contents</w:t>
          </w:r>
        </w:p>
        <w:p w:rsidR="00447014" w:rsidRDefault="0044701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203182" w:history="1">
            <w:r w:rsidRPr="00C21644">
              <w:rPr>
                <w:rStyle w:val="Hyperlink"/>
                <w:noProof/>
              </w:rPr>
              <w:t>Heading,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014" w:rsidRDefault="00447014">
          <w:r>
            <w:rPr>
              <w:b/>
              <w:bCs/>
              <w:noProof/>
            </w:rPr>
            <w:fldChar w:fldCharType="end"/>
          </w:r>
        </w:p>
      </w:sdtContent>
    </w:sdt>
    <w:p w:rsidR="00447014" w:rsidRDefault="00447014">
      <w:bookmarkStart w:id="0" w:name="_GoBack"/>
      <w:bookmarkEnd w:id="0"/>
    </w:p>
    <w:p w:rsidR="00447014" w:rsidRDefault="00447014"/>
    <w:p w:rsidR="004712D3" w:rsidRDefault="000F4D0D">
      <w:r>
        <w:t>Hi please cross-references:</w:t>
      </w:r>
    </w:p>
    <w:p w:rsidR="004712D3" w:rsidRDefault="000F4D0D"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XTEST</w:t>
      </w:r>
    </w:p>
    <w:p w:rsidR="00447014" w:rsidRDefault="00447014"/>
    <w:p w:rsidR="00447014" w:rsidRDefault="00447014" w:rsidP="00447014">
      <w:r>
        <w:fldChar w:fldCharType="begin"/>
      </w:r>
      <w:r>
        <w:instrText>TOC \o "1-3" \h \z \u</w:instrText>
      </w:r>
      <w:r>
        <w:fldChar w:fldCharType="separate"/>
      </w:r>
      <w:r>
        <w:t>Right-click to update field.</w:t>
      </w:r>
      <w:r>
        <w:fldChar w:fldCharType="end"/>
      </w:r>
    </w:p>
    <w:p w:rsidR="00447014" w:rsidRDefault="00447014" w:rsidP="00447014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:rsidR="00447014" w:rsidRDefault="00447014" w:rsidP="00447014">
      <w:pPr>
        <w:pStyle w:val="Heading1"/>
      </w:pPr>
      <w:bookmarkStart w:id="1" w:name="_Toc473203182"/>
      <w:r>
        <w:t>Heading, level 1</w:t>
      </w:r>
      <w:bookmarkEnd w:id="1"/>
    </w:p>
    <w:p w:rsidR="00447014" w:rsidRDefault="00447014" w:rsidP="00447014">
      <w:pPr>
        <w:pStyle w:val="IntenseQuote"/>
      </w:pPr>
      <w:r>
        <w:t>Intense quote</w:t>
      </w:r>
    </w:p>
    <w:p w:rsidR="00447014" w:rsidRDefault="00447014" w:rsidP="00447014">
      <w:pPr>
        <w:pStyle w:val="ListBullet"/>
      </w:pPr>
      <w:r>
        <w:t>first item in unordered list</w:t>
      </w:r>
    </w:p>
    <w:p w:rsidR="00447014" w:rsidRDefault="00447014" w:rsidP="00447014">
      <w:pPr>
        <w:pStyle w:val="ListNumber"/>
      </w:pPr>
      <w:r>
        <w:t>first item in ordered list</w:t>
      </w:r>
    </w:p>
    <w:p w:rsidR="00447014" w:rsidRDefault="00447014" w:rsidP="00447014">
      <w:r>
        <w:rPr>
          <w:noProof/>
          <w:lang w:eastAsia="zh-CN"/>
        </w:rPr>
        <w:drawing>
          <wp:inline distT="0" distB="0" distL="0" distR="0" wp14:anchorId="3028635A" wp14:editId="18783E7A">
            <wp:extent cx="1143000" cy="1499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y-tru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47014" w:rsidTr="00916C30">
        <w:tc>
          <w:tcPr>
            <w:tcW w:w="2880" w:type="dxa"/>
          </w:tcPr>
          <w:p w:rsidR="00447014" w:rsidRDefault="00447014" w:rsidP="00916C30">
            <w:proofErr w:type="spellStart"/>
            <w:r>
              <w:t>Qty</w:t>
            </w:r>
            <w:proofErr w:type="spellEnd"/>
          </w:p>
        </w:tc>
        <w:tc>
          <w:tcPr>
            <w:tcW w:w="2880" w:type="dxa"/>
          </w:tcPr>
          <w:p w:rsidR="00447014" w:rsidRDefault="00447014" w:rsidP="00916C30">
            <w:r>
              <w:t>Id</w:t>
            </w:r>
          </w:p>
        </w:tc>
        <w:tc>
          <w:tcPr>
            <w:tcW w:w="2880" w:type="dxa"/>
          </w:tcPr>
          <w:p w:rsidR="00447014" w:rsidRDefault="00447014" w:rsidP="00916C30">
            <w:proofErr w:type="spellStart"/>
            <w:r>
              <w:t>Desc</w:t>
            </w:r>
            <w:proofErr w:type="spellEnd"/>
          </w:p>
        </w:tc>
      </w:tr>
      <w:tr w:rsidR="00447014" w:rsidTr="00916C30">
        <w:tc>
          <w:tcPr>
            <w:tcW w:w="2880" w:type="dxa"/>
          </w:tcPr>
          <w:p w:rsidR="00447014" w:rsidRDefault="00447014" w:rsidP="00916C30">
            <w:r>
              <w:t>2</w:t>
            </w:r>
          </w:p>
        </w:tc>
        <w:tc>
          <w:tcPr>
            <w:tcW w:w="2880" w:type="dxa"/>
          </w:tcPr>
          <w:p w:rsidR="00447014" w:rsidRDefault="00447014" w:rsidP="00916C30">
            <w:r>
              <w:t>1</w:t>
            </w:r>
          </w:p>
        </w:tc>
        <w:tc>
          <w:tcPr>
            <w:tcW w:w="2880" w:type="dxa"/>
          </w:tcPr>
          <w:p w:rsidR="00447014" w:rsidRDefault="00447014" w:rsidP="00916C30">
            <w:r>
              <w:t>New item</w:t>
            </w:r>
          </w:p>
        </w:tc>
      </w:tr>
      <w:tr w:rsidR="00447014" w:rsidTr="00916C30">
        <w:tc>
          <w:tcPr>
            <w:tcW w:w="2880" w:type="dxa"/>
          </w:tcPr>
          <w:p w:rsidR="00447014" w:rsidRDefault="00447014" w:rsidP="00916C30">
            <w:r>
              <w:t>2</w:t>
            </w:r>
          </w:p>
        </w:tc>
        <w:tc>
          <w:tcPr>
            <w:tcW w:w="2880" w:type="dxa"/>
          </w:tcPr>
          <w:p w:rsidR="00447014" w:rsidRDefault="00447014" w:rsidP="00916C30">
            <w:r>
              <w:t>2</w:t>
            </w:r>
          </w:p>
        </w:tc>
        <w:tc>
          <w:tcPr>
            <w:tcW w:w="2880" w:type="dxa"/>
          </w:tcPr>
          <w:p w:rsidR="00447014" w:rsidRDefault="00447014" w:rsidP="00916C30">
            <w:r>
              <w:t>New item</w:t>
            </w:r>
          </w:p>
        </w:tc>
      </w:tr>
      <w:tr w:rsidR="00447014" w:rsidTr="00916C30">
        <w:tc>
          <w:tcPr>
            <w:tcW w:w="2880" w:type="dxa"/>
          </w:tcPr>
          <w:p w:rsidR="00447014" w:rsidRDefault="00447014" w:rsidP="00916C30">
            <w:r>
              <w:t>2</w:t>
            </w:r>
          </w:p>
        </w:tc>
        <w:tc>
          <w:tcPr>
            <w:tcW w:w="2880" w:type="dxa"/>
          </w:tcPr>
          <w:p w:rsidR="00447014" w:rsidRDefault="00447014" w:rsidP="00916C30">
            <w:r>
              <w:t>3</w:t>
            </w:r>
          </w:p>
        </w:tc>
        <w:tc>
          <w:tcPr>
            <w:tcW w:w="2880" w:type="dxa"/>
          </w:tcPr>
          <w:p w:rsidR="00447014" w:rsidRDefault="00447014" w:rsidP="00916C30">
            <w:r>
              <w:t>New item</w:t>
            </w:r>
          </w:p>
        </w:tc>
      </w:tr>
    </w:tbl>
    <w:p w:rsidR="00447014" w:rsidRDefault="00447014" w:rsidP="00447014">
      <w:r>
        <w:br w:type="page"/>
      </w:r>
    </w:p>
    <w:p w:rsidR="00447014" w:rsidRDefault="00447014"/>
    <w:p>
      <w:pPr>
        <w:pStyle w:val="Title"/>
        <w:jc w:val="center"/>
      </w:pPr>
      <w:r>
        <w:t>基因检测报告</w:t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4993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93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</w:tbl>
    <w:p>
      <w:r>
        <w:br w:type="page"/>
      </w:r>
    </w:p>
    <w:sectPr w:rsidR="00447014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D0D" w:rsidRDefault="000F4D0D" w:rsidP="0052661B">
      <w:pPr>
        <w:spacing w:after="0" w:line="240" w:lineRule="auto"/>
      </w:pPr>
      <w:r>
        <w:separator/>
      </w:r>
    </w:p>
  </w:endnote>
  <w:endnote w:type="continuationSeparator" w:id="0">
    <w:p w:rsidR="000F4D0D" w:rsidRDefault="000F4D0D" w:rsidP="0052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D0D" w:rsidRDefault="000F4D0D" w:rsidP="0052661B">
      <w:pPr>
        <w:spacing w:after="0" w:line="240" w:lineRule="auto"/>
      </w:pPr>
      <w:r>
        <w:separator/>
      </w:r>
    </w:p>
  </w:footnote>
  <w:footnote w:type="continuationSeparator" w:id="0">
    <w:p w:rsidR="000F4D0D" w:rsidRDefault="000F4D0D" w:rsidP="0052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431304"/>
      <w:docPartObj>
        <w:docPartGallery w:val="Page Numbers (Margins)"/>
        <w:docPartUnique/>
      </w:docPartObj>
    </w:sdtPr>
    <w:sdtContent>
      <w:p w:rsidR="0052661B" w:rsidRDefault="0052661B">
        <w:pPr>
          <w:pStyle w:val="Header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661B" w:rsidRDefault="0052661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 w:rsidRPr="0052661B"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9E606F" w:rsidRPr="009E606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dtA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SRIB1Q9BWaRsSaUxTZ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JDjtNJNHEsnYF+VVvgvre1&#10;kaxjBiYGZ12Ok2MQyawEl6J21BrC+Ph/1goL/9QKoPtAtBOs1eiodbNb7SCLFe5K1s8gXSVBWaBC&#10;GHPwY9doBuYAUyPH+ueGKIoR/yjgBaRhbPVqnBFPZ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30oxX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52661B" w:rsidRDefault="0052661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 w:rsidRPr="0052661B"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9E606F" w:rsidRPr="009E606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D0D"/>
    <w:rsid w:val="0015074B"/>
    <w:rsid w:val="0029639D"/>
    <w:rsid w:val="00326F90"/>
    <w:rsid w:val="00447014"/>
    <w:rsid w:val="004712D3"/>
    <w:rsid w:val="0052661B"/>
    <w:rsid w:val="009E60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DB56F896-4CB3-4E25-B705-4C255A81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470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70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61B"/>
  </w:style>
  <w:style w:type="paragraph" w:styleId="Footer">
    <w:name w:val="footer"/>
    <w:basedOn w:val="Normal"/>
    <w:link w:val="FooterChar"/>
    <w:uiPriority w:val="99"/>
    <w:unhideWhenUsed/>
    <w:rsid w:val="0052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06A22-CDCE-4446-B574-0DD1788D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ECN</cp:lastModifiedBy>
  <cp:revision>3</cp:revision>
  <dcterms:created xsi:type="dcterms:W3CDTF">2013-12-23T23:15:00Z</dcterms:created>
  <dcterms:modified xsi:type="dcterms:W3CDTF">2017-01-26T19:34:00Z</dcterms:modified>
  <cp:category/>
</cp:coreProperties>
</file>